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Assembly Program to Print First and Last Name</w:t>
      </w:r>
    </w:p>
    <w:p>
      <w:r>
        <w:t>Name: Dhruv Anand Sakhare</w:t>
      </w:r>
    </w:p>
    <w:p>
      <w:r>
        <w:t>Roll No: 19</w:t>
      </w:r>
    </w:p>
    <w:p>
      <w:r>
        <w:t>Enrollment Number: ADT24SOCB0369</w:t>
      </w:r>
    </w:p>
    <w:p>
      <w:r>
        <w:br/>
      </w:r>
    </w:p>
    <w:p>
      <w:pPr>
        <w:pStyle w:val="Heading2"/>
      </w:pPr>
      <w:r>
        <w:t>Assembly Code (name.asm):</w:t>
      </w:r>
    </w:p>
    <w:p>
      <w:r>
        <w:br/>
        <w:t>global _start</w:t>
        <w:br/>
        <w:br/>
        <w:t>section .data</w:t>
        <w:br/>
        <w:t xml:space="preserve">    first db "Dhruv", 10</w:t>
        <w:br/>
        <w:t xml:space="preserve">    len1 equ $ - first</w:t>
        <w:br/>
        <w:br/>
        <w:t xml:space="preserve">    last db "Sakhare", 10</w:t>
        <w:br/>
        <w:t xml:space="preserve">    len2 equ $ - last</w:t>
        <w:br/>
        <w:br/>
        <w:t>section .text</w:t>
        <w:br/>
        <w:t>_start:</w:t>
        <w:br/>
        <w:t xml:space="preserve">    mov eax, 4</w:t>
        <w:br/>
        <w:t xml:space="preserve">    mov ebx, 1</w:t>
        <w:br/>
        <w:t xml:space="preserve">    mov ecx, first</w:t>
        <w:br/>
        <w:t xml:space="preserve">    mov edx, len1</w:t>
        <w:br/>
        <w:t xml:space="preserve">    int 0x80</w:t>
        <w:br/>
        <w:br/>
        <w:t xml:space="preserve">    mov eax, 4</w:t>
        <w:br/>
        <w:t xml:space="preserve">    mov ebx, 1</w:t>
        <w:br/>
        <w:t xml:space="preserve">    mov ecx, last</w:t>
        <w:br/>
        <w:t xml:space="preserve">    mov edx, len2</w:t>
        <w:br/>
        <w:t xml:space="preserve">    int 0x80</w:t>
        <w:br/>
        <w:br/>
        <w:t xml:space="preserve">    xor ebx, ebx</w:t>
        <w:br/>
        <w:t xml:space="preserve">    mov eax, 1</w:t>
        <w:br/>
        <w:t xml:space="preserve">    int 0x80</w:t>
        <w:br/>
      </w:r>
    </w:p>
    <w:p>
      <w:pPr>
        <w:pStyle w:val="Heading2"/>
      </w:pPr>
      <w:r>
        <w:t>Steps to Compile and Run:</w:t>
      </w:r>
    </w:p>
    <w:p>
      <w:r>
        <w:t>1. Write the code in a file named `name.asm`.</w:t>
      </w:r>
    </w:p>
    <w:p>
      <w:r>
        <w:t>2. Open terminal and navigate to the directory containing the file.</w:t>
      </w:r>
    </w:p>
    <w:p>
      <w:r>
        <w:t>3. Assemble the code using: nasm -f elf32 name.asm -o name.o</w:t>
      </w:r>
    </w:p>
    <w:p>
      <w:r>
        <w:t>4. Link the object file using: ld -m elf_i386 name.o -o name</w:t>
      </w:r>
    </w:p>
    <w:p>
      <w:r>
        <w:t>5. Run the program using: ./name</w:t>
      </w:r>
    </w:p>
    <w:p>
      <w:r>
        <w:t>6. Output will be:</w:t>
        <w:br/>
        <w:t xml:space="preserve">   Dhruv</w:t>
        <w:br/>
        <w:t xml:space="preserve">   Sakhare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